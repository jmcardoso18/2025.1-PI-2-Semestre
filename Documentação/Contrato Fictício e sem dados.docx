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 DE DESENVOLVIMENTO DE SOFTWARE</w:t>
      </w:r>
    </w:p>
    <w:p>
      <w:pPr>
        <w:pStyle w:val="Heading1"/>
      </w:pPr>
      <w:r>
        <w:t>1. PARTES CONTRATANTES</w:t>
      </w:r>
    </w:p>
    <w:p>
      <w:r>
        <w:br/>
        <w:t>1.1 CONTRATANTE:</w:t>
        <w:br/>
        <w:t>MVS Info, pessoa jurídica de direito privado, inscrita no CNPJ sob nº XX.XXX.XXX/0001-XX, com sede em [endereço completo], doravante denominada “MVS”.</w:t>
        <w:br/>
        <w:br/>
        <w:t>1.2 CONTRATADA:</w:t>
        <w:br/>
        <w:t>Morgan Devs, equipe de desenvolvimento composta por:</w:t>
        <w:br/>
        <w:t>- Rafaela Morais – https://github.com/LemesdeMorais</w:t>
        <w:br/>
        <w:t>- Jamila Cardoso – https://github.com/jmcardoso18</w:t>
        <w:br/>
        <w:t>- Felipe Rocha – https://github.com/FlpRocha236</w:t>
        <w:br/>
        <w:t>- Jefferson – https://github.com/Jefferson434</w:t>
        <w:br/>
        <w:br/>
        <w:t>doravante denominada “Morgan Devs”.</w:t>
        <w:br/>
      </w:r>
    </w:p>
    <w:p>
      <w:pPr>
        <w:pStyle w:val="Heading1"/>
      </w:pPr>
      <w:r>
        <w:t>2. OBJETO</w:t>
      </w:r>
    </w:p>
    <w:p>
      <w:r>
        <w:br/>
        <w:t>2.1 O presente contrato tem por objeto o desenvolvimento do sistema de gestão comercial, conforme especificações técnicas acordadas, compreendendo:</w:t>
        <w:br/>
        <w:br/>
        <w:t>- Portal do cliente para orçamentos e pedidos;</w:t>
        <w:br/>
        <w:t>- Portal do fornecedor para propostas e status;</w:t>
        <w:br/>
        <w:t>- Administração (clientes, fornecedores, produtos, relatórios, fretes);</w:t>
        <w:br/>
        <w:t>- Marketing digital (folders, vídeos, e-mails);</w:t>
        <w:br/>
        <w:t>- Banco de dados MySQL, frontend responsivo e backend PHP.</w:t>
        <w:br/>
        <w:br/>
        <w:t>2.2 O projeto está documentado e estruturado no arquivo ZIP entregue e anexado a este contrato como Anexo I.</w:t>
        <w:br/>
      </w:r>
    </w:p>
    <w:p>
      <w:pPr>
        <w:pStyle w:val="Heading1"/>
      </w:pPr>
      <w:r>
        <w:t>3. PRAZO DE EXECUÇÃO</w:t>
      </w:r>
    </w:p>
    <w:p>
      <w:r>
        <w:br/>
        <w:t>3.1 O desenvolvimento terá prazo estimado de XX dias corridos, contados a partir da assinatura deste contrato.</w:t>
        <w:br/>
        <w:br/>
        <w:t>3.2 Caso haja necessidade de prorrogação do prazo, esta deverá ser comunicada por escrito pela Morgan Devs, com antecedência mínima de 5 dias, para avaliação pela MVS.</w:t>
        <w:br/>
      </w:r>
    </w:p>
    <w:p>
      <w:pPr>
        <w:pStyle w:val="Heading1"/>
      </w:pPr>
      <w:r>
        <w:t>4. REMUNERAÇÃO</w:t>
      </w:r>
    </w:p>
    <w:p>
      <w:r>
        <w:br/>
        <w:t>4.1 O valor total dos serviços será de R$ XX.XXX,XX, podendo ser pago em:</w:t>
        <w:br/>
        <w:br/>
        <w:t>- XX% na assinatura do contrato;</w:t>
        <w:br/>
        <w:t>- XX% na entrega parcial do frontend;</w:t>
        <w:br/>
        <w:t>- XX% na entrega final, com sistema testado e validado.</w:t>
        <w:br/>
        <w:br/>
        <w:t>4.2 Quaisquer valores adicionais decorrentes de solicitações fora do escopo inicial serão negociados em aditivos contratuais.</w:t>
        <w:br/>
      </w:r>
    </w:p>
    <w:p>
      <w:pPr>
        <w:pStyle w:val="Heading1"/>
      </w:pPr>
      <w:r>
        <w:t>5. OBRIGAÇÕES DA CONTRATADA (Morgan Devs)</w:t>
      </w:r>
    </w:p>
    <w:p>
      <w:r>
        <w:br/>
        <w:t>a) Desenvolver o software conforme especificações e prazos acordados;</w:t>
        <w:br/>
        <w:t>b) Disponibilizar código-fonte, scripts do banco de dados e documentação técnica;</w:t>
        <w:br/>
        <w:t>c) Garantir a compatibilidade responsiva (dispositivos móveis e desktops);</w:t>
        <w:br/>
        <w:t>d) Oferecer suporte técnico para eventuais ajustes por um período de 30 dias após entrega.</w:t>
        <w:br/>
      </w:r>
    </w:p>
    <w:p>
      <w:pPr>
        <w:pStyle w:val="Heading1"/>
      </w:pPr>
      <w:r>
        <w:t>6. OBRIGAÇÕES DA CONTRATANTE (MVS)</w:t>
      </w:r>
    </w:p>
    <w:p>
      <w:r>
        <w:br/>
        <w:t>a) Fornecer informações, materiais e acessos necessários ao desenvolvimento;</w:t>
        <w:br/>
        <w:t>b) Aprovar etapas do projeto no prazo máximo de 5 dias úteis após recebimento;</w:t>
        <w:br/>
        <w:t>c) Efetuar os pagamentos nos prazos estabelecidos.</w:t>
        <w:br/>
      </w:r>
    </w:p>
    <w:p>
      <w:pPr>
        <w:pStyle w:val="Heading1"/>
      </w:pPr>
      <w:r>
        <w:t>7. DIREITOS AUTORAIS E LICENÇA</w:t>
      </w:r>
    </w:p>
    <w:p>
      <w:r>
        <w:br/>
        <w:t>7.1 A Morgan Devs cede à MVS o direito de uso do software, exclusivamente para os fins previstos neste contrato.</w:t>
        <w:br/>
        <w:br/>
        <w:t>7.2 O código fonte permanecerá como propriedade intelectual da Morgan Devs, sendo vedada sua revenda ou cessão a terceiros sem anuência prévia.</w:t>
        <w:br/>
        <w:br/>
        <w:t>7.3 A MVS poderá utilizar o sistema livremente, realizar pequenas customizações e hospedar em ambiente próprio.</w:t>
        <w:br/>
      </w:r>
    </w:p>
    <w:p>
      <w:pPr>
        <w:pStyle w:val="Heading1"/>
      </w:pPr>
      <w:r>
        <w:t>8. CONFIDENCIALIDADE</w:t>
      </w:r>
    </w:p>
    <w:p>
      <w:r>
        <w:br/>
        <w:t>8.1 Ambas as partes comprometem-se a manter sigilo sobre todas as informações confidenciais trocadas durante o projeto.</w:t>
        <w:br/>
      </w:r>
    </w:p>
    <w:p>
      <w:pPr>
        <w:pStyle w:val="Heading1"/>
      </w:pPr>
      <w:r>
        <w:t>9. RESCISÃO</w:t>
      </w:r>
    </w:p>
    <w:p>
      <w:r>
        <w:br/>
        <w:t>9.1 O contrato poderá ser rescindido:</w:t>
        <w:br/>
        <w:br/>
        <w:t>- Por comum acordo entre as partes;</w:t>
        <w:br/>
        <w:t>- Por descumprimento contratual, mediante notificação prévia de 10 dias.</w:t>
        <w:br/>
      </w:r>
    </w:p>
    <w:p>
      <w:pPr>
        <w:pStyle w:val="Heading1"/>
      </w:pPr>
      <w:r>
        <w:t>10. FORO</w:t>
      </w:r>
    </w:p>
    <w:p>
      <w:r>
        <w:br/>
        <w:t>10.1 Para dirimir quaisquer controvérsias oriundas deste contrato, fica eleito o foro da comarca de [Cidade/Estado], renunciando a qualquer outro por mais privilegiado que seja.</w:t>
        <w:br/>
      </w:r>
    </w:p>
    <w:p>
      <w:pPr>
        <w:pStyle w:val="Heading2"/>
      </w:pPr>
      <w:r>
        <w:t>Local e data</w:t>
      </w:r>
    </w:p>
    <w:p>
      <w:r>
        <w:br/>
        <w:t>Cidade, ___ de ___________ de 2025.</w:t>
        <w:br/>
        <w:br/>
        <w:t>__________________________</w:t>
        <w:br/>
        <w:t>MVS Info</w:t>
        <w:br/>
        <w:t>Contratante</w:t>
        <w:br/>
        <w:br/>
        <w:t>__________________________</w:t>
        <w:br/>
        <w:t>Morgan Devs</w:t>
        <w:br/>
        <w:t>Contratada</w:t>
        <w:br/>
        <w:br/>
        <w:t>__________________________</w:t>
        <w:br/>
        <w:t>Testemunha 1</w:t>
        <w:br/>
        <w:t>Nome:</w:t>
        <w:br/>
        <w:t>CPF:</w:t>
        <w:br/>
        <w:br/>
        <w:t>__________________________</w:t>
        <w:br/>
        <w:t>Testemunha 2</w:t>
        <w:br/>
        <w:t>Nome:</w:t>
        <w:br/>
        <w:t>CPF: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